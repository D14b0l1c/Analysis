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F083" w14:textId="6BF735F0" w:rsidR="004C1970" w:rsidRDefault="00000000">
      <w:pPr>
        <w:pStyle w:val="Title"/>
      </w:pPr>
      <w:r>
        <w:t>Setup &amp; Usage Guide</w:t>
      </w:r>
    </w:p>
    <w:p w14:paraId="1AC0825F" w14:textId="77777777" w:rsidR="004C1970" w:rsidRDefault="00000000">
      <w:pPr>
        <w:pStyle w:val="Heading1"/>
      </w:pPr>
      <w:r>
        <w:t>1. Overview</w:t>
      </w:r>
    </w:p>
    <w:p w14:paraId="66563380" w14:textId="08EC13AD" w:rsidR="004C1970" w:rsidRDefault="00000000">
      <w:r>
        <w:t xml:space="preserve">Vulnerability </w:t>
      </w:r>
      <w:r w:rsidR="007A0C20">
        <w:t>Module</w:t>
      </w:r>
      <w:r>
        <w:t xml:space="preserve"> is a Python-based analysis pipeline that detects known vulnerabilities in network captures or scan results. It supports PCAPs and Nmap XML files, and maps observed activity to CVEs using a merged dataset from ExploitDB and NVD.</w:t>
      </w:r>
    </w:p>
    <w:p w14:paraId="1402B029" w14:textId="77777777" w:rsidR="004C1970" w:rsidRDefault="00000000">
      <w:pPr>
        <w:pStyle w:val="Heading1"/>
      </w:pPr>
      <w:r>
        <w:t>2. Installation</w:t>
      </w:r>
    </w:p>
    <w:p w14:paraId="462CD5A2" w14:textId="77777777" w:rsidR="004C1970" w:rsidRDefault="00000000">
      <w:r>
        <w:t>Requirements:</w:t>
      </w:r>
      <w:r>
        <w:br/>
        <w:t>- Python 3.8+</w:t>
      </w:r>
      <w:r>
        <w:br/>
        <w:t>- tshark (for PCAP extraction)</w:t>
      </w:r>
      <w:r>
        <w:br/>
        <w:t>- pip packages: pandas, pyVIP</w:t>
      </w:r>
      <w:r>
        <w:br/>
        <w:t>- Virtualitics Explore (optional, for 3D visualization)</w:t>
      </w:r>
    </w:p>
    <w:p w14:paraId="410C7F4B" w14:textId="77777777" w:rsidR="004C1970" w:rsidRDefault="00000000">
      <w:r>
        <w:t>Setup Steps:</w:t>
      </w:r>
      <w:r>
        <w:br/>
        <w:t>1. Clone or download this repository</w:t>
      </w:r>
      <w:r>
        <w:br/>
        <w:t>2. Install dependencies:</w:t>
      </w:r>
      <w:r>
        <w:br/>
        <w:t xml:space="preserve">   pip install -r requirements.txt</w:t>
      </w:r>
      <w:r>
        <w:br/>
        <w:t>3. Install tshark:</w:t>
      </w:r>
      <w:r>
        <w:br/>
        <w:t xml:space="preserve">   https://www.wireshark.org/download.html</w:t>
      </w:r>
      <w:r>
        <w:br/>
        <w:t xml:space="preserve">   Ensure it's in your system PATH</w:t>
      </w:r>
      <w:r>
        <w:br/>
        <w:t>4. (Optional) Install pyVIP:</w:t>
      </w:r>
      <w:r>
        <w:br/>
        <w:t xml:space="preserve">   pip install pyVIP</w:t>
      </w:r>
      <w:r>
        <w:br/>
        <w:t>5. Set your VIP_AUTH_TOKEN as an environment variable or enter it manually when prompted</w:t>
      </w:r>
    </w:p>
    <w:p w14:paraId="177C391D" w14:textId="77777777" w:rsidR="004C1970" w:rsidRDefault="00000000">
      <w:pPr>
        <w:pStyle w:val="Heading1"/>
      </w:pPr>
      <w:r>
        <w:t>3. Folder Structure</w:t>
      </w:r>
    </w:p>
    <w:p w14:paraId="13A7D159" w14:textId="000EB6E3" w:rsidR="004C1970" w:rsidRDefault="007A0C20">
      <w:r>
        <w:t>Vulnerability</w:t>
      </w:r>
      <w:r w:rsidR="00000000">
        <w:t>/</w:t>
      </w:r>
      <w:r w:rsidR="00000000">
        <w:br/>
        <w:t>├── main.py                  # Main runner script</w:t>
      </w:r>
      <w:r w:rsidR="00000000">
        <w:br/>
        <w:t>├── core/                    # Extraction + matching logic</w:t>
      </w:r>
      <w:r w:rsidR="00000000">
        <w:br/>
        <w:t>├── data/                    # Inputs and analysis results</w:t>
      </w:r>
      <w:r w:rsidR="00000000">
        <w:br/>
        <w:t>│   ├── input/               # Raw input files (.pcap/.xml)</w:t>
      </w:r>
      <w:r w:rsidR="00000000">
        <w:br/>
        <w:t>│   └── output/              # Extracted and matched output files</w:t>
      </w:r>
      <w:r w:rsidR="00000000">
        <w:br/>
        <w:t>├── exploit_db/              # NVD + ExploitDB sources and merged output</w:t>
      </w:r>
      <w:r w:rsidR="00000000">
        <w:br/>
        <w:t>│   ├── nvd/                 # NVD JSON and flattened CSVs</w:t>
      </w:r>
      <w:r w:rsidR="00000000">
        <w:br/>
        <w:t>│   ├── exploitdb/           # Raw ExploitDB data</w:t>
      </w:r>
      <w:r w:rsidR="00000000">
        <w:br/>
        <w:t>│   ├── index/               # Merged + indexed datasets</w:t>
      </w:r>
      <w:r w:rsidR="00000000">
        <w:br/>
        <w:t>│   └── custom/              # (Optional) Proprietary signatures</w:t>
      </w:r>
      <w:r w:rsidR="00000000">
        <w:br/>
        <w:t>├── tools/                   # pyVIP and optional utilities</w:t>
      </w:r>
      <w:r w:rsidR="00000000">
        <w:br/>
      </w:r>
      <w:r w:rsidR="00000000">
        <w:lastRenderedPageBreak/>
        <w:t>├── docs/                    # Setup guides and internal docs</w:t>
      </w:r>
      <w:r w:rsidR="00000000">
        <w:br/>
        <w:t>├── requirements.txt         # Python dependencies</w:t>
      </w:r>
      <w:r w:rsidR="00000000">
        <w:br/>
        <w:t>└── README.md                # Project overview</w:t>
      </w:r>
    </w:p>
    <w:p w14:paraId="28170592" w14:textId="77777777" w:rsidR="004C1970" w:rsidRDefault="00000000">
      <w:pPr>
        <w:pStyle w:val="Heading1"/>
      </w:pPr>
      <w:r>
        <w:t>4. Running the Pipeline</w:t>
      </w:r>
    </w:p>
    <w:p w14:paraId="163D7B66" w14:textId="77777777" w:rsidR="004C1970" w:rsidRDefault="00000000">
      <w:r>
        <w:t>1. Drop a `.pcap` or `.xml` file in `data/input/`</w:t>
      </w:r>
      <w:r>
        <w:br/>
        <w:t>2. Run: python main.py</w:t>
      </w:r>
      <w:r>
        <w:br/>
        <w:t>3. Enter the input file path or press Enter to use the default</w:t>
      </w:r>
    </w:p>
    <w:p w14:paraId="4FB3A4DC" w14:textId="77777777" w:rsidR="004C1970" w:rsidRDefault="00000000">
      <w:r>
        <w:t>Output will be saved to `data/output/`:</w:t>
      </w:r>
      <w:r>
        <w:br/>
        <w:t>- pcap_matches.csv (for PCAP)</w:t>
      </w:r>
      <w:r>
        <w:br/>
        <w:t>- nmap_matches.csv (for XML)</w:t>
      </w:r>
    </w:p>
    <w:p w14:paraId="39C87D97" w14:textId="77777777" w:rsidR="004C1970" w:rsidRDefault="00000000">
      <w:pPr>
        <w:pStyle w:val="Heading1"/>
      </w:pPr>
      <w:r>
        <w:t>5. Visualizing with Virtualitics</w:t>
      </w:r>
    </w:p>
    <w:p w14:paraId="5B86D262" w14:textId="77777777" w:rsidR="004C1970" w:rsidRDefault="00000000">
      <w:r>
        <w:t>Run: python tools/pyvip_exploit_scatter.py</w:t>
      </w:r>
    </w:p>
    <w:p w14:paraId="5E41F335" w14:textId="77777777" w:rsidR="004C1970" w:rsidRDefault="00000000">
      <w:r>
        <w:t>You will be prompted to enter:</w:t>
      </w:r>
      <w:r>
        <w:br/>
        <w:t>- Your pyVIP API token</w:t>
      </w:r>
      <w:r>
        <w:br/>
        <w:t>- Path to match results (CSV)</w:t>
      </w:r>
    </w:p>
    <w:p w14:paraId="231C30E4" w14:textId="77777777" w:rsidR="004C1970" w:rsidRDefault="00000000">
      <w:r>
        <w:t>Virtualitics Explore will launch a 3D scatter plot for interactive review.</w:t>
      </w:r>
    </w:p>
    <w:p w14:paraId="0B8C5F3E" w14:textId="77777777" w:rsidR="004C1970" w:rsidRDefault="00000000">
      <w:pPr>
        <w:pStyle w:val="Heading1"/>
      </w:pPr>
      <w:r>
        <w:t>6. Updating the Vulnerability Database</w:t>
      </w:r>
    </w:p>
    <w:p w14:paraId="232E7AC8" w14:textId="77777777" w:rsidR="004C1970" w:rsidRDefault="00000000">
      <w:r>
        <w:t>Run the following to refresh CVE data:</w:t>
      </w:r>
      <w:r>
        <w:br/>
        <w:t>python core/nvd_flattener.py</w:t>
      </w:r>
      <w:r>
        <w:br/>
        <w:t>python core/exploitdb_merger.py</w:t>
      </w:r>
      <w:r>
        <w:br/>
        <w:t>python core/exploitdb_indexer.py</w:t>
      </w:r>
    </w:p>
    <w:p w14:paraId="49291968" w14:textId="77777777" w:rsidR="004C1970" w:rsidRDefault="00000000">
      <w:r>
        <w:t>These scripts rebuild the merged CVE + ExploitDB index.</w:t>
      </w:r>
    </w:p>
    <w:p w14:paraId="48C080F3" w14:textId="77777777" w:rsidR="004C1970" w:rsidRDefault="00000000">
      <w:pPr>
        <w:pStyle w:val="Heading1"/>
      </w:pPr>
      <w:r>
        <w:t>7. Optional Tools</w:t>
      </w:r>
    </w:p>
    <w:p w14:paraId="1C1FBFC6" w14:textId="77777777" w:rsidR="004C1970" w:rsidRDefault="00000000">
      <w:r>
        <w:t>- pyVIP-based visualization via tools/pyvip_exploit_scatter.py</w:t>
      </w:r>
      <w:r>
        <w:br/>
        <w:t>- Expandable tool space for future reports, dashboards, etc.</w:t>
      </w:r>
    </w:p>
    <w:p w14:paraId="090CCC13" w14:textId="77777777" w:rsidR="004C1970" w:rsidRDefault="00000000">
      <w:pPr>
        <w:pStyle w:val="Heading1"/>
      </w:pPr>
      <w:r>
        <w:t>8. Tips &amp; Troubleshooting</w:t>
      </w:r>
    </w:p>
    <w:p w14:paraId="4AFDB0C5" w14:textId="77777777" w:rsidR="004C1970" w:rsidRDefault="00000000">
      <w:r>
        <w:t>Problem                          | Solution</w:t>
      </w:r>
      <w:r>
        <w:br/>
        <w:t>------------------------------- | ----------------------------------</w:t>
      </w:r>
      <w:r>
        <w:br/>
        <w:t>tshark not found                | Add to PATH or reinstall Wireshark</w:t>
      </w:r>
      <w:r>
        <w:br/>
        <w:t>VIP_AUTH_TOKEN error           | Export token or input manually</w:t>
      </w:r>
      <w:r>
        <w:br/>
      </w:r>
      <w:r>
        <w:lastRenderedPageBreak/>
        <w:t>No matches found               | Ensure inputs reference known CVEs</w:t>
      </w:r>
      <w:r>
        <w:br/>
        <w:t>pyVIP not launching Explore    | Confirm Explore is running and signed in</w:t>
      </w:r>
    </w:p>
    <w:sectPr w:rsidR="004C1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107868">
    <w:abstractNumId w:val="8"/>
  </w:num>
  <w:num w:numId="2" w16cid:durableId="1444883170">
    <w:abstractNumId w:val="6"/>
  </w:num>
  <w:num w:numId="3" w16cid:durableId="1221289208">
    <w:abstractNumId w:val="5"/>
  </w:num>
  <w:num w:numId="4" w16cid:durableId="1159081854">
    <w:abstractNumId w:val="4"/>
  </w:num>
  <w:num w:numId="5" w16cid:durableId="107553597">
    <w:abstractNumId w:val="7"/>
  </w:num>
  <w:num w:numId="6" w16cid:durableId="1175805261">
    <w:abstractNumId w:val="3"/>
  </w:num>
  <w:num w:numId="7" w16cid:durableId="793598925">
    <w:abstractNumId w:val="2"/>
  </w:num>
  <w:num w:numId="8" w16cid:durableId="52313052">
    <w:abstractNumId w:val="1"/>
  </w:num>
  <w:num w:numId="9" w16cid:durableId="146138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970"/>
    <w:rsid w:val="007A0C20"/>
    <w:rsid w:val="00AA1D8D"/>
    <w:rsid w:val="00B47730"/>
    <w:rsid w:val="00CB0664"/>
    <w:rsid w:val="00FC693F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36435"/>
  <w14:defaultImageDpi w14:val="300"/>
  <w15:docId w15:val="{F649F299-94A5-4E48-BF83-BD6A575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Brown</cp:lastModifiedBy>
  <cp:revision>2</cp:revision>
  <dcterms:created xsi:type="dcterms:W3CDTF">2013-12-23T23:15:00Z</dcterms:created>
  <dcterms:modified xsi:type="dcterms:W3CDTF">2025-04-06T02:00:00Z</dcterms:modified>
  <cp:category/>
</cp:coreProperties>
</file>